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B437B" w14:textId="77777777" w:rsidR="00C575D1" w:rsidRPr="00D70401" w:rsidRDefault="00000000" w:rsidP="00D70401">
      <w:pPr>
        <w:pStyle w:val="Heading1"/>
        <w:spacing w:line="24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70401">
        <w:rPr>
          <w:rFonts w:ascii="Times New Roman" w:hAnsi="Times New Roman" w:cs="Times New Roman"/>
          <w:b w:val="0"/>
          <w:bCs w:val="0"/>
          <w:sz w:val="24"/>
          <w:szCs w:val="24"/>
        </w:rPr>
        <w:t>ADIGUN BOLUWATIFE ANJOLAOLUWA</w:t>
      </w:r>
    </w:p>
    <w:p w14:paraId="6D489A20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Nigeria | anjolaaaa@gmail.com | GitHub: AnjolaoluwaAdigun | Portfolio: [your-portfolio-link]</w:t>
      </w:r>
    </w:p>
    <w:p w14:paraId="154DB2AA" w14:textId="77777777" w:rsidR="00C575D1" w:rsidRPr="00D70401" w:rsidRDefault="00000000" w:rsidP="00D70401">
      <w:pPr>
        <w:pStyle w:val="Heading2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70401">
        <w:rPr>
          <w:rFonts w:ascii="Times New Roman" w:hAnsi="Times New Roman" w:cs="Times New Roman"/>
          <w:b w:val="0"/>
          <w:bCs w:val="0"/>
          <w:sz w:val="24"/>
          <w:szCs w:val="24"/>
        </w:rPr>
        <w:t>EDUCATION</w:t>
      </w:r>
    </w:p>
    <w:p w14:paraId="60CBF31B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Babcock University – BSc. Software Engineering (First Class, CGPA: 4.8/5.00)</w:t>
      </w:r>
    </w:p>
    <w:p w14:paraId="0B3A3A5D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January 2022 – July 2025</w:t>
      </w:r>
    </w:p>
    <w:p w14:paraId="53DDB64F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Highest CGPA (100–400 level), Department of Software Engineering</w:t>
      </w:r>
    </w:p>
    <w:p w14:paraId="3AF1E682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Relevant Coursework: Big Data Analysis, Database Management using SQL, Artificial Intelligence and Applications</w:t>
      </w:r>
    </w:p>
    <w:p w14:paraId="6D24EA7B" w14:textId="77777777" w:rsidR="00C575D1" w:rsidRPr="00D70401" w:rsidRDefault="00000000" w:rsidP="00D70401">
      <w:pPr>
        <w:pStyle w:val="Heading2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70401">
        <w:rPr>
          <w:rFonts w:ascii="Times New Roman" w:hAnsi="Times New Roman" w:cs="Times New Roman"/>
          <w:b w:val="0"/>
          <w:bCs w:val="0"/>
          <w:sz w:val="24"/>
          <w:szCs w:val="24"/>
        </w:rPr>
        <w:t>WORK EXPERIENCE</w:t>
      </w:r>
    </w:p>
    <w:p w14:paraId="3C44680B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Software Developer Intern – Code Centre</w:t>
      </w:r>
    </w:p>
    <w:p w14:paraId="27585579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Jan 2024 – Jun 2024</w:t>
      </w:r>
    </w:p>
    <w:p w14:paraId="02D3D6E1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Built and deployed full-scale web applications including an e-commerce platform and a property registration system using HTML, CSS, PHP, and MySQL</w:t>
      </w:r>
    </w:p>
    <w:p w14:paraId="13E73A00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Created and consumed RESTful APIs to enable dynamic, interactive functionality</w:t>
      </w:r>
    </w:p>
    <w:p w14:paraId="28A8D7B0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Developed backend logic with efficient SQL queries for analytics and system operations</w:t>
      </w:r>
    </w:p>
    <w:p w14:paraId="70674291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Managed codebase and team collaboration using Git and GitHub</w:t>
      </w:r>
    </w:p>
    <w:p w14:paraId="4471A764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Participated in deployment, testing, and debugging in staging and live environments</w:t>
      </w:r>
    </w:p>
    <w:p w14:paraId="572F84C3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Project Manager – Forbikrs</w:t>
      </w:r>
    </w:p>
    <w:p w14:paraId="55051A16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Nov 2023 – May 2025</w:t>
      </w:r>
    </w:p>
    <w:p w14:paraId="3FC69163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Led Agile sprint planning and team coordination using Jira</w:t>
      </w:r>
    </w:p>
    <w:p w14:paraId="3FC4632C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Facilitated communication across developers, designers, and stakeholders to align on objectives</w:t>
      </w:r>
    </w:p>
    <w:p w14:paraId="6C1D7183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Oversaw project timelines, quality control, and feature delivery in line with business goals</w:t>
      </w:r>
    </w:p>
    <w:p w14:paraId="4098A953" w14:textId="77777777" w:rsidR="00C575D1" w:rsidRPr="00D70401" w:rsidRDefault="00000000" w:rsidP="00D70401">
      <w:pPr>
        <w:pStyle w:val="Heading2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70401">
        <w:rPr>
          <w:rFonts w:ascii="Times New Roman" w:hAnsi="Times New Roman" w:cs="Times New Roman"/>
          <w:b w:val="0"/>
          <w:bCs w:val="0"/>
          <w:sz w:val="24"/>
          <w:szCs w:val="24"/>
        </w:rPr>
        <w:t>PROJECTS</w:t>
      </w:r>
    </w:p>
    <w:p w14:paraId="3BA49D02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Excel Sales Dashboard</w:t>
      </w:r>
    </w:p>
    <w:p w14:paraId="352836FC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Automated sales reporting using Excel formulas, charts, conditional formatting, and PivotTables</w:t>
      </w:r>
    </w:p>
    <w:p w14:paraId="62D2328B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SQL Business Insights</w:t>
      </w:r>
    </w:p>
    <w:p w14:paraId="34E9E5E6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lastRenderedPageBreak/>
        <w:t>• Designed relational schemas and wrote advanced SQL queries to derive insights from business datasets</w:t>
      </w:r>
    </w:p>
    <w:p w14:paraId="0C257582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Interactive Tableau Dashboards</w:t>
      </w:r>
    </w:p>
    <w:p w14:paraId="1419C49C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Built data dashboards with slicers, filters, and visual KPIs for storytelling and real-time insights</w:t>
      </w:r>
    </w:p>
    <w:p w14:paraId="3B9859FB" w14:textId="77777777" w:rsidR="00C575D1" w:rsidRPr="00D70401" w:rsidRDefault="00000000" w:rsidP="00D70401">
      <w:pPr>
        <w:pStyle w:val="Heading2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70401">
        <w:rPr>
          <w:rFonts w:ascii="Times New Roman" w:hAnsi="Times New Roman" w:cs="Times New Roman"/>
          <w:b w:val="0"/>
          <w:bCs w:val="0"/>
          <w:sz w:val="24"/>
          <w:szCs w:val="24"/>
        </w:rPr>
        <w:t>SKILLS</w:t>
      </w:r>
    </w:p>
    <w:p w14:paraId="5EC0CCB2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Programming Languages: HTML, CSS, JavaScript, PHP, SQL</w:t>
      </w:r>
    </w:p>
    <w:p w14:paraId="2579B2B1" w14:textId="4E7C270E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Core Skills: Full-Stack Development, RESTful API Design, Data Analysis, Database Management, Big Data Concepts</w:t>
      </w:r>
      <w:r w:rsidR="00D70401" w:rsidRPr="00D70401">
        <w:rPr>
          <w:rFonts w:ascii="Times New Roman" w:hAnsi="Times New Roman" w:cs="Times New Roman"/>
          <w:sz w:val="24"/>
          <w:szCs w:val="24"/>
        </w:rPr>
        <w:t>.</w:t>
      </w:r>
    </w:p>
    <w:p w14:paraId="48C8E49A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Tools &amp; DevOps: Git, GitHub, MySQL, Tableau, Excel, Jira</w:t>
      </w:r>
    </w:p>
    <w:p w14:paraId="5DF6B98A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Soft Skills: Team Collaboration, Technical Writing, Public Speaking, Project Management, Communication</w:t>
      </w:r>
    </w:p>
    <w:p w14:paraId="5D38DBEA" w14:textId="77777777" w:rsidR="00C575D1" w:rsidRPr="00D70401" w:rsidRDefault="00000000" w:rsidP="00D70401">
      <w:pPr>
        <w:pStyle w:val="Heading2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70401">
        <w:rPr>
          <w:rFonts w:ascii="Times New Roman" w:hAnsi="Times New Roman" w:cs="Times New Roman"/>
          <w:b w:val="0"/>
          <w:bCs w:val="0"/>
          <w:sz w:val="24"/>
          <w:szCs w:val="24"/>
        </w:rPr>
        <w:t>LEADERSHIP &amp; AWARDS</w:t>
      </w:r>
    </w:p>
    <w:p w14:paraId="695998B7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Winner – Babcock Innovation Challenge 4.0 (Careerly)</w:t>
      </w:r>
    </w:p>
    <w:p w14:paraId="2D449639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1st Runner-up – AI for Social Good Hackathon</w:t>
      </w:r>
    </w:p>
    <w:p w14:paraId="3B43D835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Winner – BUCC Debate Competition (2022/2023)</w:t>
      </w:r>
    </w:p>
    <w:p w14:paraId="34CA3861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Welfare &amp; Logistics Lead – TEDxBabcockUniversity 2025</w:t>
      </w:r>
    </w:p>
    <w:p w14:paraId="4CE1B3E2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Cowrywise Student Ambassador – Publicity Core Team</w:t>
      </w:r>
    </w:p>
    <w:p w14:paraId="09BECC5B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Member – Academic Committee, Babcock University Computer Club</w:t>
      </w:r>
    </w:p>
    <w:p w14:paraId="6C684667" w14:textId="77777777" w:rsidR="00D7040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 xml:space="preserve">• Tutor – </w:t>
      </w:r>
      <w:r w:rsidR="00D70401" w:rsidRPr="00D70401">
        <w:rPr>
          <w:rFonts w:ascii="Times New Roman" w:hAnsi="Times New Roman" w:cs="Times New Roman"/>
          <w:sz w:val="24"/>
          <w:szCs w:val="24"/>
        </w:rPr>
        <w:t>Software Engineering Economics and Fundamentals of Software Engineering.</w:t>
      </w:r>
    </w:p>
    <w:p w14:paraId="32280AA5" w14:textId="361F5E0F" w:rsidR="00D70401" w:rsidRPr="00D70401" w:rsidRDefault="00D70401" w:rsidP="00D7040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Top 1% of School of Computing Sciences, Babcock University</w:t>
      </w:r>
    </w:p>
    <w:sectPr w:rsidR="00D70401" w:rsidRPr="00D704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4C6228"/>
    <w:multiLevelType w:val="hybridMultilevel"/>
    <w:tmpl w:val="C7E4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752D7"/>
    <w:multiLevelType w:val="hybridMultilevel"/>
    <w:tmpl w:val="7DCC6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9241260">
    <w:abstractNumId w:val="8"/>
  </w:num>
  <w:num w:numId="2" w16cid:durableId="891505957">
    <w:abstractNumId w:val="6"/>
  </w:num>
  <w:num w:numId="3" w16cid:durableId="1569656216">
    <w:abstractNumId w:val="5"/>
  </w:num>
  <w:num w:numId="4" w16cid:durableId="657423511">
    <w:abstractNumId w:val="4"/>
  </w:num>
  <w:num w:numId="5" w16cid:durableId="2092580076">
    <w:abstractNumId w:val="7"/>
  </w:num>
  <w:num w:numId="6" w16cid:durableId="980187870">
    <w:abstractNumId w:val="3"/>
  </w:num>
  <w:num w:numId="7" w16cid:durableId="1854957600">
    <w:abstractNumId w:val="2"/>
  </w:num>
  <w:num w:numId="8" w16cid:durableId="929389193">
    <w:abstractNumId w:val="1"/>
  </w:num>
  <w:num w:numId="9" w16cid:durableId="1327170409">
    <w:abstractNumId w:val="0"/>
  </w:num>
  <w:num w:numId="10" w16cid:durableId="1222866283">
    <w:abstractNumId w:val="9"/>
  </w:num>
  <w:num w:numId="11" w16cid:durableId="20809775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4309F"/>
    <w:rsid w:val="00AA1D8D"/>
    <w:rsid w:val="00B47730"/>
    <w:rsid w:val="00C575D1"/>
    <w:rsid w:val="00CB0664"/>
    <w:rsid w:val="00D704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7BF80"/>
  <w14:defaultImageDpi w14:val="300"/>
  <w15:docId w15:val="{54A0F051-649E-43B0-9796-0C7E07A8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Boluwatife Adigun</cp:lastModifiedBy>
  <cp:revision>2</cp:revision>
  <dcterms:created xsi:type="dcterms:W3CDTF">2025-05-26T11:54:00Z</dcterms:created>
  <dcterms:modified xsi:type="dcterms:W3CDTF">2025-05-26T11:54:00Z</dcterms:modified>
  <cp:category/>
</cp:coreProperties>
</file>