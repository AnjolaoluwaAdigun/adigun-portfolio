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B437B" w14:textId="77777777" w:rsidR="00C575D1" w:rsidRPr="00D70401" w:rsidRDefault="00000000" w:rsidP="00D70401">
      <w:pPr>
        <w:pStyle w:val="Heading1"/>
        <w:spacing w:line="24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ADIGUN BOLUWATIFE ANJOLAOLUWA</w:t>
      </w:r>
    </w:p>
    <w:p w14:paraId="6EEDB437" w14:textId="7171851A" w:rsidR="006E2863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 xml:space="preserve">Nigeria | anjolaaaa@gmail.com | GitHub: </w:t>
      </w:r>
      <w:proofErr w:type="spellStart"/>
      <w:r w:rsidRPr="00D70401">
        <w:rPr>
          <w:rFonts w:ascii="Times New Roman" w:hAnsi="Times New Roman" w:cs="Times New Roman"/>
          <w:sz w:val="24"/>
          <w:szCs w:val="24"/>
        </w:rPr>
        <w:t>AnjolaoluwaAdigun</w:t>
      </w:r>
      <w:proofErr w:type="spellEnd"/>
      <w:r w:rsidRPr="00D70401">
        <w:rPr>
          <w:rFonts w:ascii="Times New Roman" w:hAnsi="Times New Roman" w:cs="Times New Roman"/>
          <w:sz w:val="24"/>
          <w:szCs w:val="24"/>
        </w:rPr>
        <w:t xml:space="preserve"> | Portfolio: </w:t>
      </w:r>
      <w:hyperlink r:id="rId6" w:history="1">
        <w:r w:rsidR="006E2863" w:rsidRPr="006E2863">
          <w:rPr>
            <w:rStyle w:val="Hyperlink"/>
            <w:rFonts w:ascii="Times New Roman" w:hAnsi="Times New Roman" w:cs="Times New Roman"/>
            <w:sz w:val="24"/>
            <w:szCs w:val="24"/>
          </w:rPr>
          <w:t>Adigun Boluwatife Portfolio</w:t>
        </w:r>
      </w:hyperlink>
      <w:r w:rsidRPr="00D70401">
        <w:rPr>
          <w:rFonts w:ascii="Times New Roman" w:hAnsi="Times New Roman" w:cs="Times New Roman"/>
          <w:sz w:val="24"/>
          <w:szCs w:val="24"/>
        </w:rPr>
        <w:t>]</w:t>
      </w:r>
    </w:p>
    <w:p w14:paraId="154DB2AA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EDUCATION</w:t>
      </w:r>
    </w:p>
    <w:p w14:paraId="60CBF31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Babcock University – BSc. Software Engineering (First Class, CGPA: 4.8/5.00)</w:t>
      </w:r>
    </w:p>
    <w:p w14:paraId="0B3A3A5D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January 2022 – July 2025</w:t>
      </w:r>
    </w:p>
    <w:p w14:paraId="53DDB64F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Highest CGPA (100–400 level), Department of Software Engineering</w:t>
      </w:r>
    </w:p>
    <w:p w14:paraId="3AF1E68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Relevant Coursework: Big Data Analysis, Database Management using SQL, Artificial Intelligence and Applications</w:t>
      </w:r>
    </w:p>
    <w:p w14:paraId="6D24EA7B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WORK EXPERIENCE</w:t>
      </w:r>
    </w:p>
    <w:p w14:paraId="3C44680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Software Developer Intern – Code Centre</w:t>
      </w:r>
    </w:p>
    <w:p w14:paraId="27585579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Jan 2024 – Jun 2024</w:t>
      </w:r>
    </w:p>
    <w:p w14:paraId="02D3D6E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Built and deployed full-scale web applications including an e-commerce platform and a property registration system using HTML, CSS, PHP, and MySQL</w:t>
      </w:r>
    </w:p>
    <w:p w14:paraId="13E73A00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Created and consumed RESTful APIs to enable dynamic, interactive functionality</w:t>
      </w:r>
    </w:p>
    <w:p w14:paraId="28A8D7B0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Developed backend logic with efficient SQL queries for analytics and system operations</w:t>
      </w:r>
    </w:p>
    <w:p w14:paraId="7067429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Managed codebase and team collaboration using Git and GitHub</w:t>
      </w:r>
    </w:p>
    <w:p w14:paraId="4471A764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Participated in deployment, testing, and debugging in staging and live environments</w:t>
      </w:r>
    </w:p>
    <w:p w14:paraId="572F84C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Project Manager – Forbikrs</w:t>
      </w:r>
    </w:p>
    <w:p w14:paraId="55051A16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Nov 2023 – May 2025</w:t>
      </w:r>
    </w:p>
    <w:p w14:paraId="3FC6916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Led Agile sprint planning and team coordination using Jira</w:t>
      </w:r>
    </w:p>
    <w:p w14:paraId="3FC4632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Facilitated communication across developers, designers, and stakeholders to align on objectives</w:t>
      </w:r>
    </w:p>
    <w:p w14:paraId="6C1D7183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Oversaw project timelines, quality control, and feature delivery in line with business goals</w:t>
      </w:r>
    </w:p>
    <w:p w14:paraId="4098A953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PROJECTS</w:t>
      </w:r>
    </w:p>
    <w:p w14:paraId="3BA49D0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Excel Sales Dashboard</w:t>
      </w:r>
    </w:p>
    <w:p w14:paraId="352836F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Automated sales reporting using Excel formulas, charts, conditional formatting, and PivotTables</w:t>
      </w:r>
    </w:p>
    <w:p w14:paraId="62D2328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SQL Business Insights</w:t>
      </w:r>
    </w:p>
    <w:p w14:paraId="34E9E5E6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lastRenderedPageBreak/>
        <w:t>• Designed relational schemas and wrote advanced SQL queries to derive insights from business datasets</w:t>
      </w:r>
    </w:p>
    <w:p w14:paraId="0C25758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Interactive Tableau Dashboards</w:t>
      </w:r>
    </w:p>
    <w:p w14:paraId="1419C49C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Built data dashboards with slicers, filters, and visual KPIs for storytelling and real-time insights</w:t>
      </w:r>
    </w:p>
    <w:p w14:paraId="3B9859FB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SKILLS</w:t>
      </w:r>
    </w:p>
    <w:p w14:paraId="5EC0CCB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Programming Languages: HTML, CSS, JavaScript, PHP, SQL</w:t>
      </w:r>
    </w:p>
    <w:p w14:paraId="2579B2B1" w14:textId="4E7C270E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Core Skills: Full-Stack Development, RESTful API Design, Data Analysis, Database Management, Big Data Concepts</w:t>
      </w:r>
      <w:r w:rsidR="00D70401" w:rsidRPr="00D70401">
        <w:rPr>
          <w:rFonts w:ascii="Times New Roman" w:hAnsi="Times New Roman" w:cs="Times New Roman"/>
          <w:sz w:val="24"/>
          <w:szCs w:val="24"/>
        </w:rPr>
        <w:t>.</w:t>
      </w:r>
    </w:p>
    <w:p w14:paraId="48C8E49A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Tools &amp; DevOps: Git, GitHub, MySQL, Tableau, Excel, Jira</w:t>
      </w:r>
    </w:p>
    <w:p w14:paraId="5DF6B98A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Soft Skills: Team Collaboration, Technical Writing, Public Speaking, Project Management, Communication</w:t>
      </w:r>
    </w:p>
    <w:p w14:paraId="5D38DBEA" w14:textId="77777777" w:rsidR="00C575D1" w:rsidRPr="00D70401" w:rsidRDefault="00000000" w:rsidP="00D70401">
      <w:pPr>
        <w:pStyle w:val="Heading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70401">
        <w:rPr>
          <w:rFonts w:ascii="Times New Roman" w:hAnsi="Times New Roman" w:cs="Times New Roman"/>
          <w:b w:val="0"/>
          <w:bCs w:val="0"/>
          <w:sz w:val="24"/>
          <w:szCs w:val="24"/>
        </w:rPr>
        <w:t>LEADERSHIP &amp; AWARDS</w:t>
      </w:r>
    </w:p>
    <w:p w14:paraId="695998B7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Winner – Babcock Innovation Challenge 4.0 (Careerly)</w:t>
      </w:r>
    </w:p>
    <w:p w14:paraId="2D449639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1st Runner-up – AI for Social Good Hackathon</w:t>
      </w:r>
    </w:p>
    <w:p w14:paraId="3B43D835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Winner – BUCC Debate Competition (2022/2023)</w:t>
      </w:r>
    </w:p>
    <w:p w14:paraId="34CA3861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Welfare &amp; Logistics Lead – TEDxBabcockUniversity 2025</w:t>
      </w:r>
    </w:p>
    <w:p w14:paraId="4CE1B3E2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Cowrywise Student Ambassador – Publicity Core Team</w:t>
      </w:r>
    </w:p>
    <w:p w14:paraId="09BECC5B" w14:textId="77777777" w:rsidR="00C575D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• Member – Academic Committee, Babcock University Computer Club</w:t>
      </w:r>
    </w:p>
    <w:p w14:paraId="6C684667" w14:textId="77777777" w:rsidR="00D70401" w:rsidRPr="00D70401" w:rsidRDefault="00000000" w:rsidP="00D70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 xml:space="preserve">• Tutor – </w:t>
      </w:r>
      <w:r w:rsidR="00D70401" w:rsidRPr="00D70401">
        <w:rPr>
          <w:rFonts w:ascii="Times New Roman" w:hAnsi="Times New Roman" w:cs="Times New Roman"/>
          <w:sz w:val="24"/>
          <w:szCs w:val="24"/>
        </w:rPr>
        <w:t>Software Engineering Economics and Fundamentals of Software Engineering.</w:t>
      </w:r>
    </w:p>
    <w:p w14:paraId="32280AA5" w14:textId="361F5E0F" w:rsidR="00D70401" w:rsidRPr="00D70401" w:rsidRDefault="00D70401" w:rsidP="00D7040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401">
        <w:rPr>
          <w:rFonts w:ascii="Times New Roman" w:hAnsi="Times New Roman" w:cs="Times New Roman"/>
          <w:sz w:val="24"/>
          <w:szCs w:val="24"/>
        </w:rPr>
        <w:t>Top 1% of School of Computing Sciences, Babcock University</w:t>
      </w:r>
    </w:p>
    <w:sectPr w:rsidR="00D70401" w:rsidRPr="00D70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C6228"/>
    <w:multiLevelType w:val="hybridMultilevel"/>
    <w:tmpl w:val="C7E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52D7"/>
    <w:multiLevelType w:val="hybridMultilevel"/>
    <w:tmpl w:val="7DCC6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241260">
    <w:abstractNumId w:val="8"/>
  </w:num>
  <w:num w:numId="2" w16cid:durableId="891505957">
    <w:abstractNumId w:val="6"/>
  </w:num>
  <w:num w:numId="3" w16cid:durableId="1569656216">
    <w:abstractNumId w:val="5"/>
  </w:num>
  <w:num w:numId="4" w16cid:durableId="657423511">
    <w:abstractNumId w:val="4"/>
  </w:num>
  <w:num w:numId="5" w16cid:durableId="2092580076">
    <w:abstractNumId w:val="7"/>
  </w:num>
  <w:num w:numId="6" w16cid:durableId="980187870">
    <w:abstractNumId w:val="3"/>
  </w:num>
  <w:num w:numId="7" w16cid:durableId="1854957600">
    <w:abstractNumId w:val="2"/>
  </w:num>
  <w:num w:numId="8" w16cid:durableId="929389193">
    <w:abstractNumId w:val="1"/>
  </w:num>
  <w:num w:numId="9" w16cid:durableId="1327170409">
    <w:abstractNumId w:val="0"/>
  </w:num>
  <w:num w:numId="10" w16cid:durableId="1222866283">
    <w:abstractNumId w:val="9"/>
  </w:num>
  <w:num w:numId="11" w16cid:durableId="2080977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2863"/>
    <w:rsid w:val="00754002"/>
    <w:rsid w:val="0094309F"/>
    <w:rsid w:val="009D26D0"/>
    <w:rsid w:val="00AA1D8D"/>
    <w:rsid w:val="00B47730"/>
    <w:rsid w:val="00C575D1"/>
    <w:rsid w:val="00CB0664"/>
    <w:rsid w:val="00D70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7BF80"/>
  <w14:defaultImageDpi w14:val="300"/>
  <w15:docId w15:val="{54A0F051-649E-43B0-9796-0C7E07A8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E2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jolaoluwaadigun.github.io/adigun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Boluwatife Adigun</cp:lastModifiedBy>
  <cp:revision>2</cp:revision>
  <dcterms:created xsi:type="dcterms:W3CDTF">2025-05-26T13:07:00Z</dcterms:created>
  <dcterms:modified xsi:type="dcterms:W3CDTF">2025-05-26T13:07:00Z</dcterms:modified>
  <cp:category/>
</cp:coreProperties>
</file>